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📘 Pine Script v6 – Repositório Profissional DFX</w:t>
      </w:r>
    </w:p>
    <w:p>
      <w:r>
        <w:t>Este documento apresenta a estrutura e o conteúdo do repositório profissional voltado para desenvolvimento de indicadores e estratégias usando Pine Script v6 no TradingView. Inclui exemplos práticos, bibliotecas, estratégias, boas práticas, e o manual completo em formato editável.</w:t>
      </w:r>
    </w:p>
    <w:p>
      <w:pPr>
        <w:pStyle w:val="Heading2"/>
      </w:pPr>
      <w:r>
        <w:t>📂 Estrutura do Repositório</w:t>
      </w:r>
    </w:p>
    <w:p>
      <w:r>
        <w:t>• README.md – Visão geral do projeto</w:t>
      </w:r>
    </w:p>
    <w:p>
      <w:r>
        <w:t>• 📁 exemplos/ – Indicadores e estratégias simples</w:t>
      </w:r>
    </w:p>
    <w:p>
      <w:r>
        <w:t>• 📁 estrategias/ – Estratégias completas com lógica de mercado</w:t>
      </w:r>
    </w:p>
    <w:p>
      <w:r>
        <w:t>• 📁 bibliotecas/ – Scripts reutilizáveis (como SMC)</w:t>
      </w:r>
    </w:p>
    <w:p>
      <w:r>
        <w:t>• 📁 recursos/ – Funções, links úteis e boas práticas</w:t>
      </w:r>
    </w:p>
    <w:p>
      <w:r>
        <w:t>• 📁 pdf/ – Manual completo de referência em formato Word</w:t>
      </w:r>
    </w:p>
    <w:p>
      <w:pPr>
        <w:pStyle w:val="Heading2"/>
      </w:pPr>
      <w:r>
        <w:t>🛠️ Ferramentas e Linguagem</w:t>
      </w:r>
    </w:p>
    <w:p>
      <w:r>
        <w:t>• Linguagem: Pine Script v6</w:t>
      </w:r>
    </w:p>
    <w:p>
      <w:r>
        <w:t>• Plataforma: TradingView</w:t>
      </w:r>
    </w:p>
    <w:p>
      <w:r>
        <w:t>• Recursos: Programação orientada a objetos, arrays, matrizes, mapas, alertas e backtests</w:t>
      </w:r>
    </w:p>
    <w:p>
      <w:pPr>
        <w:pStyle w:val="Heading2"/>
      </w:pPr>
      <w:r>
        <w:t>📈 Exemplos de Códigos Incluídos</w:t>
      </w:r>
    </w:p>
    <w:p>
      <w:r>
        <w:t>• ✔️ Indicador básico com `plot()`</w:t>
      </w:r>
    </w:p>
    <w:p>
      <w:r>
        <w:t>• ✔️ Estratégia de cruzamento de médias móveis</w:t>
      </w:r>
    </w:p>
    <w:p>
      <w:r>
        <w:t>• ✔️ Sistema de alertas com webhook</w:t>
      </w:r>
    </w:p>
    <w:p>
      <w:r>
        <w:t>• ✔️ Análise multi-timeframe com SMC</w:t>
      </w:r>
    </w:p>
    <w:p>
      <w:r>
        <w:t>• ✔️ Estratégia baseada em volume e gestão de risco</w:t>
      </w:r>
    </w:p>
    <w:p>
      <w:pPr>
        <w:pStyle w:val="Heading2"/>
      </w:pPr>
      <w:r>
        <w:t>📚 Recursos de Aprendizado</w:t>
      </w:r>
    </w:p>
    <w:p>
      <w:r>
        <w:t>• Manual completo incluído (`manual_completo_pinescript_v6.docx`)</w:t>
      </w:r>
    </w:p>
    <w:p>
      <w:r>
        <w:t>• Links oficiais para documentação Pine Script</w:t>
      </w:r>
    </w:p>
    <w:p>
      <w:r>
        <w:t>• Diretório com arquivos markdown explicando cada grupo de funções</w:t>
      </w:r>
    </w:p>
    <w:p>
      <w:pPr>
        <w:pStyle w:val="Heading2"/>
      </w:pPr>
      <w:r>
        <w:t>✅ Como usar o repositório</w:t>
      </w:r>
    </w:p>
    <w:p>
      <w:r>
        <w:t>• 1. Crie um repositório no GitHub com o nome `pine-script-v6-dfx`</w:t>
      </w:r>
    </w:p>
    <w:p>
      <w:r>
        <w:t>• 2. Envie os arquivos descompactados para esse repositório</w:t>
      </w:r>
    </w:p>
    <w:p>
      <w:r>
        <w:t>• 3. Edite e personalize os scripts conforme sua estratégia</w:t>
      </w:r>
    </w:p>
    <w:p>
      <w:r>
        <w:t>• 4. Importe no TradingView e use os alertas com Webhook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